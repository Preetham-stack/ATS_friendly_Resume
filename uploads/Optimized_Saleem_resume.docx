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DUDEKULA SALEEM</w:t>
        <w:br/>
        <w:t xml:space="preserve">+91 – 9676537889 | dsaleemdmd@gmail.com | Bengaluru, Karnataka, India </w:t>
        <w:br/>
        <w:t>LinkedIn - https://www.linkedin.com/in/dmohammed-saleem/</w:t>
        <w:br/>
        <w:br/>
        <w:t>SUMMARY</w:t>
        <w:br/>
        <w:t>DevOps Engineer with 2 years of hands-on experience, specializing in Google Cloud Platform (GCP). Proficient in building and maintaining robust CI/CD pipelines, automating infrastructure as code (IaC), and comprehensive system monitoring. Expertise includes containerization with Docker and Kubernetes, configuration management with Ansible, and scripting with Python for automation. Proven ability to deploy, automate, and manage scalable cloud solutions with a strong focus on system reliability, performance, and security, collaborating effectively with development and operations teams.</w:t>
        <w:br/>
        <w:br/>
        <w:t>SKILLS</w:t>
        <w:br/>
        <w:t>Version Control Systems: Git | CI/CD: Jenkins, GCP Cloud Build | Configuration Management: Ansible | Containerization &amp; Orchestration: Docker, Kubernetes | Cloud Platforms: Google Cloud Platform (GCP) | Operating Systems: Linux, Windows | Scripting &amp; Automation: Python, YAML, Bash | Database Management: MySQL, PostgreSQL | Project Tracking: JIRA | Web Servers &amp; Load Balancing: Nginx, Apache | Monitoring: Zabbix, GCP Monitoring, Alerting | Infrastructure as Code (IaC): Ansible, YAML</w:t>
        <w:br/>
        <w:br/>
        <w:t>EXPERIENCE</w:t>
        <w:br/>
        <w:t>DevOps Trainee Engineer</w:t>
        <w:br/>
        <w:t>Vation Digital Pvt Ltd | June 2024 – Present | Bengaluru, Karnataka, India</w:t>
        <w:br/>
        <w:t>*   Designed and implemented robust CI/CD pipelines using Jenkins and GCP Cloud Build, significantly enhancing deployment automation and overall efficiency.</w:t>
        <w:br/>
        <w:t>*   Automated infrastructure provisioning and configuration management using Ansible and YAML, contributing to infrastructure as code (IaC) principles.</w:t>
        <w:br/>
        <w:t>*   Deployed, managed, and optimized applications across GCP services including Cloud Run, Cloud Functions, and Compute Engine, ensuring system stability and scalability within cloud environments.</w:t>
        <w:br/>
        <w:t>*   Configured and maintained Cloud SQL instances, guaranteeing high availability and robust data backup strategies for production workloads.</w:t>
        <w:br/>
        <w:t>*   Managed container images using Docker and stored them in Artifact Registry, streamlining automated deployments.</w:t>
        <w:br/>
        <w:t>*   Implemented and maintained comprehensive monitoring systems with Zabbix, enabling proactive issue detection and resolution to ensure system reliability.</w:t>
        <w:br/>
        <w:t>*   Collaborated cross-functionally with development teams to troubleshoot CI/CD pipeline issues and enhance deployment reliability.</w:t>
        <w:br/>
        <w:t>*   Assisted in configuring Nginx and Apache for load balancing and reverse proxy setups, optimizing application performance and availability.</w:t>
        <w:br/>
        <w:t>*   Ensured system security and compliance by applying GCP networking best practices, IAM roles, and security principles across production and UAT environments.</w:t>
        <w:br/>
        <w:t>*   Developed and implemented Python scripts for various automation tasks and managed cron jobs for routine maintenance and automated backups.</w:t>
        <w:br/>
        <w:br/>
        <w:t>PROJECTS:</w:t>
        <w:br/>
        <w:t>Project 1: Eenadu</w:t>
        <w:br/>
        <w:t>Role: DevOps Engineer | Technologies: GCP (Compute Engine, Load Balancer), Jenkins, Ansible, Nginx, Zabbix, Linux</w:t>
        <w:br/>
        <w:t>Description:</w:t>
        <w:br/>
        <w:t>*   Led DevOps implementation and infrastructure maintenance for the Eenadu project hosted on Google Cloud Platform.</w:t>
        <w:br/>
        <w:t>*   Configured and managed application and server files, and deployed infrastructure as code components.</w:t>
        <w:br/>
        <w:t>*   Implemented comprehensive monitoring systems using Zabbix, integrated with automated email alerts for proactive issue detection and system reliability.</w:t>
        <w:br/>
        <w:t>*   Utilized Ansible for scripting and automation of service installations, updates, and restarts.</w:t>
        <w:br/>
        <w:t>*   Set up Nginx-based load balancing to ensure high availability and optimized traffic distribution.</w:t>
        <w:br/>
        <w:t>*   Managed server maintenance and CI/CD pipeline automation using Jenkins, enabling smooth and reliable deployments across environments.</w:t>
        <w:br/>
        <w:br/>
        <w:t>Project 2: V-Opsar</w:t>
        <w:br/>
        <w:t>Role: DevOps Engineer | Technologies: GCP (Cloud Run, Cloud Build), Python (Flask APIs), ReactJS, Ansible, Git, Jira</w:t>
        <w:br/>
        <w:t>Description:</w:t>
        <w:br/>
        <w:t>*   Contributed to the development of V-Opsar, an internal DevOps automation platform designed to simplify infrastructure operations and project management.</w:t>
        <w:br/>
        <w:t>*   Developed and deployed Python Flask APIs for scripting and automation of GCP server management (start/stop) and Git repository operations.</w:t>
        <w:br/>
        <w:t>*   Utilized Cloud Build for CI/CD pipeline integration and Cloud Run for containerized application deployment on GCP.</w:t>
        <w:br/>
        <w:t>*   Assisted in Ansible-based automation for backend tasks and ensured smooth CI/CD workflows, collaborating with development teams.</w:t>
        <w:br/>
        <w:t>*   Integrated Jira for effective task tracking and project management within the DevOps lifecycle.</w:t>
        <w:br/>
        <w:br/>
        <w:t>CERTIFICATIONS</w:t>
        <w:br/>
        <w:t>Google Cloud Certified – Professional Cloud DevOps Engineer, Dec 2024 – Dec 2026</w:t>
        <w:br/>
        <w:t>Google Cloud Certified – Professional Cloud Developer, Oct 2024 – Oct 2026</w:t>
        <w:br/>
        <w:br/>
        <w:t>EDUCATION</w:t>
        <w:br/>
        <w:t>Bachelor of Technology – Computer Science and Engineering</w:t>
        <w:br/>
        <w:t>BITS – Brindavan Institute of Technology |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