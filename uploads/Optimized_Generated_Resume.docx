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  <w:br/>
        <w:t>(555) 123-4567 | john.doe@email.com</w:t>
        <w:br/>
        <w:t>linkedin.com/in/johndoe | github.com/johndoe</w:t>
        <w:br/>
        <w:br/>
        <w:t>Professional Summary</w:t>
        <w:br/>
        <w:t>Highly accomplished and results-driven Senior Backend Java Developer with 3+ years of progressive experience specializing in architecting, developing, and deploying scalable, high-performance, cloud-native microservices and distributed systems. Proven expertise in modern Java (JDK 8/11/17), Spring Boot, Spring Cloud, and RESTful API development, coupled with strong skills in robust database solutions, cloud-native architecture on AWS, and end-to-end CI/CD automation. Adept at providing technical leadership, mentoring junior developers, and collaborating effectively in Agile environments to deliver resilient and efficient software solutions.</w:t>
        <w:br/>
        <w:br/>
        <w:t>Technical Skills</w:t>
        <w:br/>
        <w:t>*   **Programming Languages:** Java (JDK 8/11/17), SQL, Python (Basic)</w:t>
        <w:br/>
        <w:t>*   **Frameworks &amp; Libraries:** Spring Boot, Spring Cloud, Spring Data JPA, Hibernate, JUnit, Mockito, Spring WebFlux</w:t>
        <w:br/>
        <w:t>*   **Microservices &amp; APIs:** RESTful APIs, Microservices Architecture, API Gateway, Service Discovery, Load Balancing, Event-Driven Architecture, Distributed Systems, OpenAPI/Swagger</w:t>
        <w:br/>
        <w:t>*   **Databases:** PostgreSQL, MySQL, MongoDB, Redis, Database Schema Design, SQL Optimization</w:t>
        <w:br/>
        <w:t>*   **Cloud Platforms:** AWS (EC2, S3, RDS, Lambda, SQS, SNS), Docker, Kubernetes (K8s), Cloud-Native Development</w:t>
        <w:br/>
        <w:t>*   **Tools &amp; Methodologies:** Git, Maven, Gradle, Jenkins, Jira, Confluence, Postman, Agile, Scrum, System Design, Performance Tuning, Monitoring (e.g., Prometheus/Grafana concepts), Security Best Practices</w:t>
        <w:br/>
        <w:t>*   **Message Brokers:** Apache Kafka, RabbitMQ</w:t>
        <w:br/>
        <w:br/>
        <w:t>Professional Experience</w:t>
        <w:br/>
        <w:br/>
        <w:t>Senior Backend Developer | Tech Innovations Inc. | New York, NY</w:t>
        <w:br/>
        <w:t>July 2022 – Present</w:t>
        <w:br/>
        <w:t>*   Architected and led the development and optimization of critical backend microservices leveraging modern Java (17+), Spring Boot, and Spring Cloud for cloud-native applications, supporting mission-critical platforms scaled for over 500,000 daily active users, ensuring high availability and resilience.</w:t>
        <w:br/>
        <w:t>*   Spearheaded the design and implementation of highly scalable, low-latency RESTful APIs, processing over 15,000 requests per minute with average response times under 100ms, significantly enhancing system throughput and user experience.</w:t>
        <w:br/>
        <w:t>*   Pioneered and architected the integration of Apache Kafka for robust, event-driven asynchronous communication, significantly enhancing system resilience and throughput by 30% across distributed services.</w:t>
        <w:br/>
        <w:t>*   Provided technical leadership and mentorship to junior developers, establishing best practices for Spring Boot, microservices architectural patterns, clean code, and performance optimization.</w:t>
        <w:br/>
        <w:t>*   Collaborated extensively with DevOps teams to design and implement robust CI/CD pipelines leveraging Jenkins, Docker, and Kubernetes (K8s), streamlining deployment processes and reducing deployment time by 40% for cloud-native applications.</w:t>
        <w:br/>
        <w:br/>
        <w:t>Backend Java Developer | Digital Solutions Corp. | Boston, MA</w:t>
        <w:br/>
        <w:t>August 2021 – July 2022</w:t>
        <w:br/>
        <w:t>*   Developed and maintained core, high-performance backend microservices for an enterprise-level platform utilizing Java 11, Spring Boot, Spring Data JPA, and RESTful principles.</w:t>
        <w:br/>
        <w:t>*   Engineered secure and efficient RESTful APIs to facilitate seamless data exchange with front-end applications, consistently optimizing for performance, scalability, and reliability.</w:t>
        <w:br/>
        <w:t>*   Significantly optimized SQL queries and managed complex PostgreSQL database schemas, achieving a 20% improvement in critical data retrieval performance.</w:t>
        <w:br/>
        <w:t>*   Successfully integrated and managed third-party APIs for critical functionalities such as payment processing and analytics, implementing robust error handling and ensuring data consistency across systems.</w:t>
        <w:br/>
        <w:t>*   Actively participated in and contributed to Agile Scrum ceremonies, including sprint planning, daily stand-ups, and retrospectives, fostering a collaborative and efficient development lifecycle.</w:t>
        <w:br/>
        <w:br/>
        <w:t>Junior Backend Developer | Innovate Systems Ltd. | Remote</w:t>
        <w:br/>
        <w:t>September 2020 – August 2021</w:t>
        <w:br/>
        <w:t>*   Contributed to the development and enhancement of new features for an existing Java-based web application, leveraging Spring MVC, Hibernate, and SQL databases.</w:t>
        <w:br/>
        <w:t>*   Authored and maintained comprehensive JUnit tests for backend components, consistently achieving over 85% code coverage to ensure software quality and reliability.</w:t>
        <w:br/>
        <w:t>*   Efficiently debugged and resolved production issues under senior guidance, gaining hands-on experience with system monitoring, logging best practices, and incident response.</w:t>
        <w:br/>
        <w:t>*   Gained foundational experience and proficiency with Git for version control, Maven for build automation, and collaborative development workflows.</w:t>
        <w:br/>
        <w:br/>
        <w:t>Education</w:t>
        <w:br/>
        <w:t>Bachelor of Science in Computer Science</w:t>
        <w:br/>
        <w:t>State University | City, State</w:t>
        <w:br/>
        <w:t>Graduated: May 2020</w:t>
        <w:br/>
        <w:br/>
        <w:t>Projects</w:t>
        <w:br/>
        <w:br/>
        <w:t>E-commerce Microservices Platform (Personal Project)</w:t>
        <w:br/>
        <w:t>*   Developed a scalable, cloud-native microservices-based e-commerce backend handling product catalog, user authentication, shopping cart, and order management functions.</w:t>
        <w:br/>
        <w:t>*   **Technologies:** Java, Spring Boot, Spring Cloud (Eureka, Gateway), PostgreSQL, Apache Kafka, Docker, JUnit, Mockito, RESTful APIs.</w:t>
        <w:br/>
        <w:br/>
        <w:t>Real-time Chat Application Backend (University Project)</w:t>
        <w:br/>
        <w:t>*   Implemented a high-throughput WebSocket-based real-time chat server supporting user authentication, private messaging, and group chats, demonstrating proficiency in reactive programming.</w:t>
        <w:br/>
        <w:t>*   **Technologies:** Java, Spring WebFlux, MongoDB, WebSockets, JUnit.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